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E744B" w14:textId="32AA7B15" w:rsidR="003D1DC4" w:rsidRDefault="00000000">
      <w:pPr>
        <w:pStyle w:val="Heading1"/>
      </w:pPr>
      <w:r>
        <w:t>Data Collection Instruments</w:t>
      </w:r>
    </w:p>
    <w:p w14:paraId="54602881" w14:textId="77777777" w:rsidR="003D1DC4" w:rsidRDefault="00000000">
      <w:pPr>
        <w:pStyle w:val="Heading2"/>
      </w:pPr>
      <w:r>
        <w:t>Table 1. Semi-Structured Interview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85"/>
        <w:gridCol w:w="2880"/>
      </w:tblGrid>
      <w:tr w:rsidR="003D1DC4" w14:paraId="4C99C226" w14:textId="77777777" w:rsidTr="00946E32">
        <w:tc>
          <w:tcPr>
            <w:tcW w:w="675" w:type="dxa"/>
          </w:tcPr>
          <w:p w14:paraId="07FEACBE" w14:textId="77777777" w:rsidR="003D1DC4" w:rsidRPr="00946E32" w:rsidRDefault="00000000" w:rsidP="00946E32">
            <w:pPr>
              <w:jc w:val="center"/>
              <w:rPr>
                <w:b/>
                <w:bCs/>
              </w:rPr>
            </w:pPr>
            <w:r w:rsidRPr="00946E32">
              <w:rPr>
                <w:b/>
                <w:bCs/>
              </w:rPr>
              <w:t>No</w:t>
            </w:r>
          </w:p>
        </w:tc>
        <w:tc>
          <w:tcPr>
            <w:tcW w:w="5085" w:type="dxa"/>
          </w:tcPr>
          <w:p w14:paraId="50359A43" w14:textId="77777777" w:rsidR="003D1DC4" w:rsidRPr="00946E32" w:rsidRDefault="00000000" w:rsidP="00946E32">
            <w:pPr>
              <w:jc w:val="center"/>
              <w:rPr>
                <w:b/>
                <w:bCs/>
              </w:rPr>
            </w:pPr>
            <w:r w:rsidRPr="00946E32">
              <w:rPr>
                <w:b/>
                <w:bCs/>
              </w:rPr>
              <w:t>Interview Question</w:t>
            </w:r>
          </w:p>
        </w:tc>
        <w:tc>
          <w:tcPr>
            <w:tcW w:w="2880" w:type="dxa"/>
          </w:tcPr>
          <w:p w14:paraId="336BE0BF" w14:textId="77777777" w:rsidR="003D1DC4" w:rsidRPr="00946E32" w:rsidRDefault="00000000" w:rsidP="00946E32">
            <w:pPr>
              <w:jc w:val="center"/>
              <w:rPr>
                <w:b/>
                <w:bCs/>
              </w:rPr>
            </w:pPr>
            <w:r w:rsidRPr="00946E32">
              <w:rPr>
                <w:b/>
                <w:bCs/>
              </w:rPr>
              <w:t>Purpose</w:t>
            </w:r>
          </w:p>
        </w:tc>
      </w:tr>
      <w:tr w:rsidR="003D1DC4" w14:paraId="4B11DF66" w14:textId="77777777" w:rsidTr="00946E32">
        <w:tc>
          <w:tcPr>
            <w:tcW w:w="675" w:type="dxa"/>
          </w:tcPr>
          <w:p w14:paraId="41B9FF93" w14:textId="77777777" w:rsidR="003D1DC4" w:rsidRDefault="00000000" w:rsidP="00946E32">
            <w:pPr>
              <w:jc w:val="center"/>
            </w:pPr>
            <w:r>
              <w:t>1</w:t>
            </w:r>
          </w:p>
        </w:tc>
        <w:tc>
          <w:tcPr>
            <w:tcW w:w="5085" w:type="dxa"/>
          </w:tcPr>
          <w:p w14:paraId="178E8717" w14:textId="77777777" w:rsidR="003D1DC4" w:rsidRDefault="00000000">
            <w:r>
              <w:t>To what extent can you trace the origin of the palm oil products you manage?</w:t>
            </w:r>
          </w:p>
        </w:tc>
        <w:tc>
          <w:tcPr>
            <w:tcW w:w="2880" w:type="dxa"/>
          </w:tcPr>
          <w:p w14:paraId="51E14B48" w14:textId="77777777" w:rsidR="003D1DC4" w:rsidRDefault="00000000">
            <w:r>
              <w:t>Assess supply chain visibility from upstream to downstream.</w:t>
            </w:r>
          </w:p>
        </w:tc>
      </w:tr>
      <w:tr w:rsidR="003D1DC4" w14:paraId="257AD82C" w14:textId="77777777" w:rsidTr="00946E32">
        <w:tc>
          <w:tcPr>
            <w:tcW w:w="675" w:type="dxa"/>
          </w:tcPr>
          <w:p w14:paraId="07B42885" w14:textId="77777777" w:rsidR="003D1DC4" w:rsidRDefault="00000000" w:rsidP="00946E32">
            <w:pPr>
              <w:jc w:val="center"/>
            </w:pPr>
            <w:r>
              <w:t>2</w:t>
            </w:r>
          </w:p>
        </w:tc>
        <w:tc>
          <w:tcPr>
            <w:tcW w:w="5085" w:type="dxa"/>
          </w:tcPr>
          <w:p w14:paraId="25832F57" w14:textId="77777777" w:rsidR="003D1DC4" w:rsidRDefault="00000000">
            <w:r>
              <w:t>Are there any barriers to sharing data with other stakeholders in the supply chain?</w:t>
            </w:r>
          </w:p>
        </w:tc>
        <w:tc>
          <w:tcPr>
            <w:tcW w:w="2880" w:type="dxa"/>
          </w:tcPr>
          <w:p w14:paraId="34BBD8D9" w14:textId="77777777" w:rsidR="003D1DC4" w:rsidRDefault="00000000">
            <w:r>
              <w:t>Identify data collaboration challenges.</w:t>
            </w:r>
          </w:p>
        </w:tc>
      </w:tr>
      <w:tr w:rsidR="003D1DC4" w14:paraId="7610785E" w14:textId="77777777" w:rsidTr="00946E32">
        <w:tc>
          <w:tcPr>
            <w:tcW w:w="675" w:type="dxa"/>
          </w:tcPr>
          <w:p w14:paraId="74C3D391" w14:textId="77777777" w:rsidR="003D1DC4" w:rsidRDefault="00000000" w:rsidP="00946E32">
            <w:pPr>
              <w:jc w:val="center"/>
            </w:pPr>
            <w:r>
              <w:t>3</w:t>
            </w:r>
          </w:p>
        </w:tc>
        <w:tc>
          <w:tcPr>
            <w:tcW w:w="5085" w:type="dxa"/>
          </w:tcPr>
          <w:p w14:paraId="17985BBD" w14:textId="77777777" w:rsidR="003D1DC4" w:rsidRDefault="00000000">
            <w:r>
              <w:t>How do you ensure that data from other parties is accurate and trustworthy?</w:t>
            </w:r>
          </w:p>
        </w:tc>
        <w:tc>
          <w:tcPr>
            <w:tcW w:w="2880" w:type="dxa"/>
          </w:tcPr>
          <w:p w14:paraId="4B041117" w14:textId="77777777" w:rsidR="003D1DC4" w:rsidRDefault="00000000">
            <w:r>
              <w:t>Identify data validation methods.</w:t>
            </w:r>
          </w:p>
        </w:tc>
      </w:tr>
      <w:tr w:rsidR="003D1DC4" w14:paraId="392A6739" w14:textId="77777777" w:rsidTr="00946E32">
        <w:tc>
          <w:tcPr>
            <w:tcW w:w="675" w:type="dxa"/>
          </w:tcPr>
          <w:p w14:paraId="70E6A641" w14:textId="77777777" w:rsidR="003D1DC4" w:rsidRDefault="00000000" w:rsidP="00946E32">
            <w:pPr>
              <w:jc w:val="center"/>
            </w:pPr>
            <w:r>
              <w:t>4</w:t>
            </w:r>
          </w:p>
        </w:tc>
        <w:tc>
          <w:tcPr>
            <w:tcW w:w="5085" w:type="dxa"/>
          </w:tcPr>
          <w:p w14:paraId="5B851268" w14:textId="77777777" w:rsidR="003D1DC4" w:rsidRDefault="00000000">
            <w:r>
              <w:t>What is the biggest challenge in managing your supply chain?</w:t>
            </w:r>
          </w:p>
        </w:tc>
        <w:tc>
          <w:tcPr>
            <w:tcW w:w="2880" w:type="dxa"/>
          </w:tcPr>
          <w:p w14:paraId="1B20174B" w14:textId="77777777" w:rsidR="003D1DC4" w:rsidRDefault="00000000">
            <w:r>
              <w:t>Reveal key structural issues.</w:t>
            </w:r>
          </w:p>
        </w:tc>
      </w:tr>
      <w:tr w:rsidR="003D1DC4" w14:paraId="7C885027" w14:textId="77777777" w:rsidTr="00946E32">
        <w:tc>
          <w:tcPr>
            <w:tcW w:w="675" w:type="dxa"/>
          </w:tcPr>
          <w:p w14:paraId="2AC6BA6B" w14:textId="77777777" w:rsidR="003D1DC4" w:rsidRDefault="00000000" w:rsidP="00946E32">
            <w:pPr>
              <w:jc w:val="center"/>
            </w:pPr>
            <w:r>
              <w:t>5</w:t>
            </w:r>
          </w:p>
        </w:tc>
        <w:tc>
          <w:tcPr>
            <w:tcW w:w="5085" w:type="dxa"/>
          </w:tcPr>
          <w:p w14:paraId="24EA6401" w14:textId="77777777" w:rsidR="003D1DC4" w:rsidRDefault="00000000">
            <w:r>
              <w:t>To what extent do you use technology to improve operational efficiency?</w:t>
            </w:r>
          </w:p>
        </w:tc>
        <w:tc>
          <w:tcPr>
            <w:tcW w:w="2880" w:type="dxa"/>
          </w:tcPr>
          <w:p w14:paraId="4F0B38A1" w14:textId="77777777" w:rsidR="003D1DC4" w:rsidRDefault="00000000">
            <w:r>
              <w:t>Assess digital readiness.</w:t>
            </w:r>
          </w:p>
        </w:tc>
      </w:tr>
      <w:tr w:rsidR="003D1DC4" w14:paraId="274D5578" w14:textId="77777777" w:rsidTr="00946E32">
        <w:tc>
          <w:tcPr>
            <w:tcW w:w="675" w:type="dxa"/>
          </w:tcPr>
          <w:p w14:paraId="1477D5F1" w14:textId="77777777" w:rsidR="003D1DC4" w:rsidRDefault="00000000" w:rsidP="00946E32">
            <w:pPr>
              <w:jc w:val="center"/>
            </w:pPr>
            <w:r>
              <w:t>6</w:t>
            </w:r>
          </w:p>
        </w:tc>
        <w:tc>
          <w:tcPr>
            <w:tcW w:w="5085" w:type="dxa"/>
          </w:tcPr>
          <w:p w14:paraId="54573612" w14:textId="77777777" w:rsidR="003D1DC4" w:rsidRDefault="00000000">
            <w:r>
              <w:t>Have you ever used a digital system for certification or tracking?</w:t>
            </w:r>
          </w:p>
        </w:tc>
        <w:tc>
          <w:tcPr>
            <w:tcW w:w="2880" w:type="dxa"/>
          </w:tcPr>
          <w:p w14:paraId="30C2413C" w14:textId="77777777" w:rsidR="003D1DC4" w:rsidRDefault="00000000">
            <w:r>
              <w:t>Explore previous experience.</w:t>
            </w:r>
          </w:p>
        </w:tc>
      </w:tr>
      <w:tr w:rsidR="003D1DC4" w14:paraId="49002345" w14:textId="77777777" w:rsidTr="00946E32">
        <w:tc>
          <w:tcPr>
            <w:tcW w:w="675" w:type="dxa"/>
          </w:tcPr>
          <w:p w14:paraId="5CD498AF" w14:textId="77777777" w:rsidR="003D1DC4" w:rsidRDefault="00000000" w:rsidP="00946E32">
            <w:pPr>
              <w:jc w:val="center"/>
            </w:pPr>
            <w:r>
              <w:t>7</w:t>
            </w:r>
          </w:p>
        </w:tc>
        <w:tc>
          <w:tcPr>
            <w:tcW w:w="5085" w:type="dxa"/>
          </w:tcPr>
          <w:p w14:paraId="62F26556" w14:textId="77777777" w:rsidR="003D1DC4" w:rsidRDefault="00000000">
            <w:r>
              <w:t>What are your recommendations to improve transparency and sustainability in the supply chain?</w:t>
            </w:r>
          </w:p>
        </w:tc>
        <w:tc>
          <w:tcPr>
            <w:tcW w:w="2880" w:type="dxa"/>
          </w:tcPr>
          <w:p w14:paraId="08268670" w14:textId="77777777" w:rsidR="003D1DC4" w:rsidRDefault="00000000">
            <w:r>
              <w:t>Capture practical suggestions from stakeholders.</w:t>
            </w:r>
          </w:p>
        </w:tc>
      </w:tr>
      <w:tr w:rsidR="003D1DC4" w14:paraId="32E03B0A" w14:textId="77777777" w:rsidTr="00946E32">
        <w:tc>
          <w:tcPr>
            <w:tcW w:w="675" w:type="dxa"/>
          </w:tcPr>
          <w:p w14:paraId="2555EAD4" w14:textId="77777777" w:rsidR="003D1DC4" w:rsidRDefault="00000000" w:rsidP="00946E32">
            <w:pPr>
              <w:jc w:val="center"/>
            </w:pPr>
            <w:r>
              <w:t>8</w:t>
            </w:r>
          </w:p>
        </w:tc>
        <w:tc>
          <w:tcPr>
            <w:tcW w:w="5085" w:type="dxa"/>
          </w:tcPr>
          <w:p w14:paraId="6C1E9BE8" w14:textId="77777777" w:rsidR="003D1DC4" w:rsidRDefault="00000000">
            <w:r>
              <w:t>How is data collected and recorded in the field (e.g., at farms or mills)?</w:t>
            </w:r>
          </w:p>
        </w:tc>
        <w:tc>
          <w:tcPr>
            <w:tcW w:w="2880" w:type="dxa"/>
          </w:tcPr>
          <w:p w14:paraId="6D500BC3" w14:textId="77777777" w:rsidR="003D1DC4" w:rsidRDefault="00000000">
            <w:r>
              <w:t>Understand real-world data entry processes.</w:t>
            </w:r>
          </w:p>
        </w:tc>
      </w:tr>
      <w:tr w:rsidR="003D1DC4" w14:paraId="7B3C73A3" w14:textId="77777777" w:rsidTr="00946E32">
        <w:tc>
          <w:tcPr>
            <w:tcW w:w="675" w:type="dxa"/>
          </w:tcPr>
          <w:p w14:paraId="5F45CA91" w14:textId="77777777" w:rsidR="003D1DC4" w:rsidRDefault="00000000" w:rsidP="00946E32">
            <w:pPr>
              <w:jc w:val="center"/>
            </w:pPr>
            <w:r>
              <w:t>9</w:t>
            </w:r>
          </w:p>
        </w:tc>
        <w:tc>
          <w:tcPr>
            <w:tcW w:w="5085" w:type="dxa"/>
          </w:tcPr>
          <w:p w14:paraId="13791803" w14:textId="77777777" w:rsidR="003D1DC4" w:rsidRDefault="00000000">
            <w:r>
              <w:t>Have you or your organization experienced a certification audit (RSPO, ISPO)? What was your experience?</w:t>
            </w:r>
          </w:p>
        </w:tc>
        <w:tc>
          <w:tcPr>
            <w:tcW w:w="2880" w:type="dxa"/>
          </w:tcPr>
          <w:p w14:paraId="279ADDD1" w14:textId="77777777" w:rsidR="003D1DC4" w:rsidRDefault="00000000">
            <w:r>
              <w:t>Identify gaps in audit processes.</w:t>
            </w:r>
          </w:p>
        </w:tc>
      </w:tr>
      <w:tr w:rsidR="003D1DC4" w14:paraId="75044A11" w14:textId="77777777" w:rsidTr="00946E32">
        <w:tc>
          <w:tcPr>
            <w:tcW w:w="675" w:type="dxa"/>
          </w:tcPr>
          <w:p w14:paraId="592D36D0" w14:textId="77777777" w:rsidR="003D1DC4" w:rsidRDefault="00000000" w:rsidP="00946E32">
            <w:pPr>
              <w:jc w:val="center"/>
            </w:pPr>
            <w:r>
              <w:t>10</w:t>
            </w:r>
          </w:p>
        </w:tc>
        <w:tc>
          <w:tcPr>
            <w:tcW w:w="5085" w:type="dxa"/>
          </w:tcPr>
          <w:p w14:paraId="369CBA7B" w14:textId="77777777" w:rsidR="003D1DC4" w:rsidRDefault="00000000">
            <w:r>
              <w:t>Do you think current systems support compliance with export regulations?</w:t>
            </w:r>
          </w:p>
        </w:tc>
        <w:tc>
          <w:tcPr>
            <w:tcW w:w="2880" w:type="dxa"/>
          </w:tcPr>
          <w:p w14:paraId="35AAD042" w14:textId="77777777" w:rsidR="003D1DC4" w:rsidRDefault="00000000">
            <w:r>
              <w:t>Measure effectiveness of existing systems.</w:t>
            </w:r>
          </w:p>
        </w:tc>
      </w:tr>
      <w:tr w:rsidR="003D1DC4" w14:paraId="535CDD07" w14:textId="77777777" w:rsidTr="00946E32">
        <w:tc>
          <w:tcPr>
            <w:tcW w:w="675" w:type="dxa"/>
          </w:tcPr>
          <w:p w14:paraId="409A6310" w14:textId="77777777" w:rsidR="003D1DC4" w:rsidRDefault="00000000" w:rsidP="00946E32">
            <w:pPr>
              <w:jc w:val="center"/>
            </w:pPr>
            <w:r>
              <w:t>11</w:t>
            </w:r>
          </w:p>
        </w:tc>
        <w:tc>
          <w:tcPr>
            <w:tcW w:w="5085" w:type="dxa"/>
          </w:tcPr>
          <w:p w14:paraId="7DD7446F" w14:textId="77777777" w:rsidR="003D1DC4" w:rsidRDefault="00000000">
            <w:r>
              <w:t>To what extent do you understand the EUDR regulation and its impact on your operations?</w:t>
            </w:r>
          </w:p>
        </w:tc>
        <w:tc>
          <w:tcPr>
            <w:tcW w:w="2880" w:type="dxa"/>
          </w:tcPr>
          <w:p w14:paraId="46695E8B" w14:textId="77777777" w:rsidR="003D1DC4" w:rsidRDefault="00000000">
            <w:r>
              <w:t>Assess regulatory literacy and readiness.</w:t>
            </w:r>
          </w:p>
        </w:tc>
      </w:tr>
      <w:tr w:rsidR="003D1DC4" w14:paraId="4F2DD9B6" w14:textId="77777777" w:rsidTr="00946E32">
        <w:tc>
          <w:tcPr>
            <w:tcW w:w="675" w:type="dxa"/>
          </w:tcPr>
          <w:p w14:paraId="2C9829EA" w14:textId="77777777" w:rsidR="003D1DC4" w:rsidRDefault="00000000" w:rsidP="00946E32">
            <w:pPr>
              <w:jc w:val="center"/>
            </w:pPr>
            <w:r>
              <w:t>12</w:t>
            </w:r>
          </w:p>
        </w:tc>
        <w:tc>
          <w:tcPr>
            <w:tcW w:w="5085" w:type="dxa"/>
          </w:tcPr>
          <w:p w14:paraId="648CBDB6" w14:textId="77777777" w:rsidR="003D1DC4" w:rsidRDefault="00000000">
            <w:r>
              <w:t>Is data tracking conducted manually, semi-digitally, or fully automated?</w:t>
            </w:r>
          </w:p>
        </w:tc>
        <w:tc>
          <w:tcPr>
            <w:tcW w:w="2880" w:type="dxa"/>
          </w:tcPr>
          <w:p w14:paraId="0656E8CE" w14:textId="77777777" w:rsidR="003D1DC4" w:rsidRDefault="00000000">
            <w:r>
              <w:t>Identify current level of automation.</w:t>
            </w:r>
          </w:p>
        </w:tc>
      </w:tr>
      <w:tr w:rsidR="003D1DC4" w14:paraId="7492FF0E" w14:textId="77777777" w:rsidTr="00946E32">
        <w:tc>
          <w:tcPr>
            <w:tcW w:w="675" w:type="dxa"/>
          </w:tcPr>
          <w:p w14:paraId="2D0601C5" w14:textId="77777777" w:rsidR="003D1DC4" w:rsidRDefault="00000000" w:rsidP="00946E32">
            <w:pPr>
              <w:jc w:val="center"/>
            </w:pPr>
            <w:r>
              <w:t>13</w:t>
            </w:r>
          </w:p>
        </w:tc>
        <w:tc>
          <w:tcPr>
            <w:tcW w:w="5085" w:type="dxa"/>
          </w:tcPr>
          <w:p w14:paraId="5A7EB68F" w14:textId="77777777" w:rsidR="003D1DC4" w:rsidRDefault="00000000">
            <w:r>
              <w:t>If a blockchain-based tracking system is implemented, what benefits do you foresee?</w:t>
            </w:r>
          </w:p>
        </w:tc>
        <w:tc>
          <w:tcPr>
            <w:tcW w:w="2880" w:type="dxa"/>
          </w:tcPr>
          <w:p w14:paraId="4A2E7D8A" w14:textId="77777777" w:rsidR="003D1DC4" w:rsidRDefault="00000000">
            <w:r>
              <w:t>Assess perceptions of new technology.</w:t>
            </w:r>
          </w:p>
        </w:tc>
      </w:tr>
      <w:tr w:rsidR="003D1DC4" w14:paraId="198A364A" w14:textId="77777777" w:rsidTr="00946E32">
        <w:tc>
          <w:tcPr>
            <w:tcW w:w="675" w:type="dxa"/>
          </w:tcPr>
          <w:p w14:paraId="464FB9D1" w14:textId="77777777" w:rsidR="003D1DC4" w:rsidRDefault="00000000" w:rsidP="00946E32">
            <w:pPr>
              <w:jc w:val="center"/>
            </w:pPr>
            <w:r>
              <w:t>14</w:t>
            </w:r>
          </w:p>
        </w:tc>
        <w:tc>
          <w:tcPr>
            <w:tcW w:w="5085" w:type="dxa"/>
          </w:tcPr>
          <w:p w14:paraId="7B9858F8" w14:textId="77777777" w:rsidR="003D1DC4" w:rsidRDefault="00000000">
            <w:r>
              <w:t>What are your main concerns about using blockchain in supply chain tracking?</w:t>
            </w:r>
          </w:p>
        </w:tc>
        <w:tc>
          <w:tcPr>
            <w:tcW w:w="2880" w:type="dxa"/>
          </w:tcPr>
          <w:p w14:paraId="1E9A1E54" w14:textId="77777777" w:rsidR="003D1DC4" w:rsidRDefault="00000000">
            <w:r>
              <w:t>Identify perceived risks or resistance.</w:t>
            </w:r>
          </w:p>
        </w:tc>
      </w:tr>
      <w:tr w:rsidR="003D1DC4" w14:paraId="0EFB5A10" w14:textId="77777777" w:rsidTr="00946E32">
        <w:tc>
          <w:tcPr>
            <w:tcW w:w="675" w:type="dxa"/>
          </w:tcPr>
          <w:p w14:paraId="66516A14" w14:textId="77777777" w:rsidR="003D1DC4" w:rsidRDefault="00000000" w:rsidP="00946E32">
            <w:pPr>
              <w:jc w:val="center"/>
            </w:pPr>
            <w:r>
              <w:t>15</w:t>
            </w:r>
          </w:p>
        </w:tc>
        <w:tc>
          <w:tcPr>
            <w:tcW w:w="5085" w:type="dxa"/>
          </w:tcPr>
          <w:p w14:paraId="5C5F801E" w14:textId="77777777" w:rsidR="003D1DC4" w:rsidRDefault="00000000">
            <w:r>
              <w:t>In your opinion, who should have access to tracking data?</w:t>
            </w:r>
          </w:p>
        </w:tc>
        <w:tc>
          <w:tcPr>
            <w:tcW w:w="2880" w:type="dxa"/>
          </w:tcPr>
          <w:p w14:paraId="56C2EC98" w14:textId="77777777" w:rsidR="003D1DC4" w:rsidRDefault="00000000">
            <w:r>
              <w:t>Explore expectations of data access and transparency.</w:t>
            </w:r>
          </w:p>
        </w:tc>
      </w:tr>
      <w:tr w:rsidR="003D1DC4" w14:paraId="063AAA30" w14:textId="77777777" w:rsidTr="00946E32">
        <w:tc>
          <w:tcPr>
            <w:tcW w:w="675" w:type="dxa"/>
          </w:tcPr>
          <w:p w14:paraId="5BBADF4B" w14:textId="77777777" w:rsidR="003D1DC4" w:rsidRDefault="00000000" w:rsidP="00946E32">
            <w:pPr>
              <w:jc w:val="center"/>
            </w:pPr>
            <w:r>
              <w:t>16</w:t>
            </w:r>
          </w:p>
        </w:tc>
        <w:tc>
          <w:tcPr>
            <w:tcW w:w="5085" w:type="dxa"/>
          </w:tcPr>
          <w:p w14:paraId="2B152507" w14:textId="77777777" w:rsidR="003D1DC4" w:rsidRDefault="00000000">
            <w:r>
              <w:t>Do smallholder farmers around you have the capacity to use digital systems?</w:t>
            </w:r>
          </w:p>
        </w:tc>
        <w:tc>
          <w:tcPr>
            <w:tcW w:w="2880" w:type="dxa"/>
          </w:tcPr>
          <w:p w14:paraId="653A3CC8" w14:textId="77777777" w:rsidR="003D1DC4" w:rsidRDefault="00000000">
            <w:r>
              <w:t>Evaluate readiness of upstream actors.</w:t>
            </w:r>
          </w:p>
        </w:tc>
      </w:tr>
      <w:tr w:rsidR="003D1DC4" w14:paraId="4D580AF2" w14:textId="77777777" w:rsidTr="00946E32">
        <w:tc>
          <w:tcPr>
            <w:tcW w:w="675" w:type="dxa"/>
          </w:tcPr>
          <w:p w14:paraId="139FABA3" w14:textId="77777777" w:rsidR="003D1DC4" w:rsidRDefault="00000000" w:rsidP="00946E32">
            <w:pPr>
              <w:jc w:val="center"/>
            </w:pPr>
            <w:r>
              <w:t>17</w:t>
            </w:r>
          </w:p>
        </w:tc>
        <w:tc>
          <w:tcPr>
            <w:tcW w:w="5085" w:type="dxa"/>
          </w:tcPr>
          <w:p w14:paraId="6F884888" w14:textId="77777777" w:rsidR="003D1DC4" w:rsidRDefault="00000000">
            <w:r>
              <w:t>What kind of training or technical support do you expect for adopting a new traceability system?</w:t>
            </w:r>
          </w:p>
        </w:tc>
        <w:tc>
          <w:tcPr>
            <w:tcW w:w="2880" w:type="dxa"/>
          </w:tcPr>
          <w:p w14:paraId="5A536BB6" w14:textId="77777777" w:rsidR="003D1DC4" w:rsidRDefault="00000000">
            <w:r>
              <w:t>Identify onboarding and capacity-building needs.</w:t>
            </w:r>
          </w:p>
        </w:tc>
      </w:tr>
      <w:tr w:rsidR="003D1DC4" w14:paraId="2266A2C2" w14:textId="77777777" w:rsidTr="00946E32">
        <w:tc>
          <w:tcPr>
            <w:tcW w:w="675" w:type="dxa"/>
          </w:tcPr>
          <w:p w14:paraId="45A8B9FC" w14:textId="77777777" w:rsidR="003D1DC4" w:rsidRDefault="00000000" w:rsidP="00946E32">
            <w:pPr>
              <w:jc w:val="center"/>
            </w:pPr>
            <w:r>
              <w:t>18</w:t>
            </w:r>
          </w:p>
        </w:tc>
        <w:tc>
          <w:tcPr>
            <w:tcW w:w="5085" w:type="dxa"/>
          </w:tcPr>
          <w:p w14:paraId="74F3CABE" w14:textId="77777777" w:rsidR="003D1DC4" w:rsidRDefault="00000000">
            <w:r>
              <w:t>What are the main success factors for implementing this traceability system?</w:t>
            </w:r>
          </w:p>
        </w:tc>
        <w:tc>
          <w:tcPr>
            <w:tcW w:w="2880" w:type="dxa"/>
          </w:tcPr>
          <w:p w14:paraId="47B5BED4" w14:textId="77777777" w:rsidR="003D1DC4" w:rsidRDefault="00000000">
            <w:r>
              <w:t>Reveal key success determinants.</w:t>
            </w:r>
          </w:p>
        </w:tc>
      </w:tr>
      <w:tr w:rsidR="003D1DC4" w14:paraId="59BD7428" w14:textId="77777777" w:rsidTr="00946E32">
        <w:tc>
          <w:tcPr>
            <w:tcW w:w="675" w:type="dxa"/>
          </w:tcPr>
          <w:p w14:paraId="567EBADA" w14:textId="77777777" w:rsidR="003D1DC4" w:rsidRDefault="00000000" w:rsidP="00946E32">
            <w:pPr>
              <w:jc w:val="center"/>
            </w:pPr>
            <w:r>
              <w:t>19</w:t>
            </w:r>
          </w:p>
        </w:tc>
        <w:tc>
          <w:tcPr>
            <w:tcW w:w="5085" w:type="dxa"/>
          </w:tcPr>
          <w:p w14:paraId="56D316E2" w14:textId="77777777" w:rsidR="003D1DC4" w:rsidRDefault="00000000">
            <w:r>
              <w:t>How important is system integration with official certifications like RSPO/ISPO?</w:t>
            </w:r>
          </w:p>
        </w:tc>
        <w:tc>
          <w:tcPr>
            <w:tcW w:w="2880" w:type="dxa"/>
          </w:tcPr>
          <w:p w14:paraId="7B21C632" w14:textId="77777777" w:rsidR="003D1DC4" w:rsidRDefault="00000000">
            <w:r>
              <w:t>Evaluate the need for integrated systems.</w:t>
            </w:r>
          </w:p>
        </w:tc>
      </w:tr>
      <w:tr w:rsidR="003D1DC4" w14:paraId="59F76804" w14:textId="77777777" w:rsidTr="00946E32">
        <w:tc>
          <w:tcPr>
            <w:tcW w:w="675" w:type="dxa"/>
          </w:tcPr>
          <w:p w14:paraId="541E1672" w14:textId="77777777" w:rsidR="003D1DC4" w:rsidRDefault="00000000" w:rsidP="00946E32">
            <w:pPr>
              <w:jc w:val="center"/>
            </w:pPr>
            <w:r>
              <w:t>20</w:t>
            </w:r>
          </w:p>
        </w:tc>
        <w:tc>
          <w:tcPr>
            <w:tcW w:w="5085" w:type="dxa"/>
          </w:tcPr>
          <w:p w14:paraId="214FED2E" w14:textId="77777777" w:rsidR="003D1DC4" w:rsidRDefault="00000000">
            <w:r>
              <w:t xml:space="preserve">If the system is successfully implemented, what </w:t>
            </w:r>
            <w:r>
              <w:lastRenderedPageBreak/>
              <w:t>significant impacts do you expect?</w:t>
            </w:r>
          </w:p>
        </w:tc>
        <w:tc>
          <w:tcPr>
            <w:tcW w:w="2880" w:type="dxa"/>
          </w:tcPr>
          <w:p w14:paraId="124AC86B" w14:textId="77777777" w:rsidR="003D1DC4" w:rsidRDefault="00000000">
            <w:r>
              <w:lastRenderedPageBreak/>
              <w:t xml:space="preserve">Measure expectations of </w:t>
            </w:r>
            <w:r>
              <w:lastRenderedPageBreak/>
              <w:t>systemic change.</w:t>
            </w:r>
          </w:p>
        </w:tc>
      </w:tr>
    </w:tbl>
    <w:p w14:paraId="035E55AC" w14:textId="77777777" w:rsidR="003D1DC4" w:rsidRDefault="003D1DC4"/>
    <w:p w14:paraId="55095065" w14:textId="77777777" w:rsidR="003D1DC4" w:rsidRDefault="00000000">
      <w:pPr>
        <w:pStyle w:val="Heading2"/>
      </w:pPr>
      <w:r>
        <w:t>Table 2. Stakeholder Evaluation Statements for Traceability System</w:t>
      </w:r>
    </w:p>
    <w:p w14:paraId="615E1346" w14:textId="77777777" w:rsidR="003D1DC4" w:rsidRDefault="00000000">
      <w:r>
        <w:t>Rating scale: 1 (Strongly Disagree) to 5 (Strongly Agree)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938"/>
      </w:tblGrid>
      <w:tr w:rsidR="00946E32" w14:paraId="5EB5D8E2" w14:textId="77777777" w:rsidTr="00946E32">
        <w:tc>
          <w:tcPr>
            <w:tcW w:w="675" w:type="dxa"/>
          </w:tcPr>
          <w:p w14:paraId="71164370" w14:textId="77777777" w:rsidR="00946E32" w:rsidRPr="00946E32" w:rsidRDefault="00946E32" w:rsidP="00946E32">
            <w:pPr>
              <w:jc w:val="center"/>
              <w:rPr>
                <w:b/>
                <w:bCs/>
              </w:rPr>
            </w:pPr>
            <w:r w:rsidRPr="00946E32">
              <w:rPr>
                <w:b/>
                <w:bCs/>
              </w:rPr>
              <w:t>No</w:t>
            </w:r>
          </w:p>
        </w:tc>
        <w:tc>
          <w:tcPr>
            <w:tcW w:w="7938" w:type="dxa"/>
          </w:tcPr>
          <w:p w14:paraId="7E2605D0" w14:textId="77777777" w:rsidR="00946E32" w:rsidRPr="00946E32" w:rsidRDefault="00946E32" w:rsidP="00946E32">
            <w:pPr>
              <w:jc w:val="center"/>
              <w:rPr>
                <w:b/>
                <w:bCs/>
              </w:rPr>
            </w:pPr>
            <w:r w:rsidRPr="00946E32">
              <w:rPr>
                <w:b/>
                <w:bCs/>
              </w:rPr>
              <w:t>Evaluation Statement</w:t>
            </w:r>
          </w:p>
        </w:tc>
      </w:tr>
      <w:tr w:rsidR="00946E32" w14:paraId="37BB558A" w14:textId="77777777" w:rsidTr="00946E32">
        <w:tc>
          <w:tcPr>
            <w:tcW w:w="675" w:type="dxa"/>
          </w:tcPr>
          <w:p w14:paraId="014E3E42" w14:textId="77777777" w:rsidR="00946E32" w:rsidRDefault="00946E32" w:rsidP="00946E32">
            <w:pPr>
              <w:jc w:val="center"/>
            </w:pPr>
            <w:r>
              <w:t>1</w:t>
            </w:r>
          </w:p>
        </w:tc>
        <w:tc>
          <w:tcPr>
            <w:tcW w:w="7938" w:type="dxa"/>
          </w:tcPr>
          <w:p w14:paraId="31B70986" w14:textId="77777777" w:rsidR="00946E32" w:rsidRDefault="00946E32">
            <w:r>
              <w:t>The transaction data I entered cannot be altered by others once it is recorded in the system.</w:t>
            </w:r>
          </w:p>
        </w:tc>
      </w:tr>
      <w:tr w:rsidR="00946E32" w14:paraId="636ECABA" w14:textId="77777777" w:rsidTr="00946E32">
        <w:tc>
          <w:tcPr>
            <w:tcW w:w="675" w:type="dxa"/>
          </w:tcPr>
          <w:p w14:paraId="28CD551E" w14:textId="77777777" w:rsidR="00946E32" w:rsidRDefault="00946E32" w:rsidP="00946E32">
            <w:pPr>
              <w:jc w:val="center"/>
            </w:pPr>
            <w:r>
              <w:t>2</w:t>
            </w:r>
          </w:p>
        </w:tc>
        <w:tc>
          <w:tcPr>
            <w:tcW w:w="7938" w:type="dxa"/>
          </w:tcPr>
          <w:p w14:paraId="68472C66" w14:textId="77777777" w:rsidR="00946E32" w:rsidRDefault="00946E32">
            <w:r>
              <w:t>I am confident that all information in the system is permanent and tamper-proof.</w:t>
            </w:r>
          </w:p>
        </w:tc>
      </w:tr>
      <w:tr w:rsidR="00946E32" w14:paraId="4074A036" w14:textId="77777777" w:rsidTr="00946E32">
        <w:tc>
          <w:tcPr>
            <w:tcW w:w="675" w:type="dxa"/>
          </w:tcPr>
          <w:p w14:paraId="2C644033" w14:textId="77777777" w:rsidR="00946E32" w:rsidRDefault="00946E32" w:rsidP="00946E32">
            <w:pPr>
              <w:jc w:val="center"/>
            </w:pPr>
            <w:r>
              <w:t>3</w:t>
            </w:r>
          </w:p>
        </w:tc>
        <w:tc>
          <w:tcPr>
            <w:tcW w:w="7938" w:type="dxa"/>
          </w:tcPr>
          <w:p w14:paraId="1CFFBD52" w14:textId="77777777" w:rsidR="00946E32" w:rsidRDefault="00946E32">
            <w:r>
              <w:t>The system only allows access based on my role in the supply chain (e.g., farmer, mill, exporter).</w:t>
            </w:r>
          </w:p>
        </w:tc>
      </w:tr>
      <w:tr w:rsidR="00946E32" w14:paraId="5F2C7D43" w14:textId="77777777" w:rsidTr="00946E32">
        <w:tc>
          <w:tcPr>
            <w:tcW w:w="675" w:type="dxa"/>
          </w:tcPr>
          <w:p w14:paraId="55330099" w14:textId="77777777" w:rsidR="00946E32" w:rsidRDefault="00946E32" w:rsidP="00946E32">
            <w:pPr>
              <w:jc w:val="center"/>
            </w:pPr>
            <w:r>
              <w:t>4</w:t>
            </w:r>
          </w:p>
        </w:tc>
        <w:tc>
          <w:tcPr>
            <w:tcW w:w="7938" w:type="dxa"/>
          </w:tcPr>
          <w:p w14:paraId="20AAC447" w14:textId="77777777" w:rsidR="00946E32" w:rsidRDefault="00946E32">
            <w:r>
              <w:t>Sensitive information (e.g., farm location, production volume) is visible only to authorized parties.</w:t>
            </w:r>
          </w:p>
        </w:tc>
      </w:tr>
      <w:tr w:rsidR="00946E32" w14:paraId="183CBB4F" w14:textId="77777777" w:rsidTr="00946E32">
        <w:tc>
          <w:tcPr>
            <w:tcW w:w="675" w:type="dxa"/>
          </w:tcPr>
          <w:p w14:paraId="48CE5831" w14:textId="77777777" w:rsidR="00946E32" w:rsidRDefault="00946E32" w:rsidP="00946E32">
            <w:pPr>
              <w:jc w:val="center"/>
            </w:pPr>
            <w:r>
              <w:t>5</w:t>
            </w:r>
          </w:p>
        </w:tc>
        <w:tc>
          <w:tcPr>
            <w:tcW w:w="7938" w:type="dxa"/>
          </w:tcPr>
          <w:p w14:paraId="2F1A3C60" w14:textId="77777777" w:rsidR="00946E32" w:rsidRDefault="00946E32">
            <w:r>
              <w:t>I feel secure using the system because user access is clearly defined and restricted.</w:t>
            </w:r>
          </w:p>
        </w:tc>
      </w:tr>
      <w:tr w:rsidR="00946E32" w14:paraId="0BB0DFD3" w14:textId="77777777" w:rsidTr="00946E32">
        <w:tc>
          <w:tcPr>
            <w:tcW w:w="675" w:type="dxa"/>
          </w:tcPr>
          <w:p w14:paraId="6CEA7E7E" w14:textId="77777777" w:rsidR="00946E32" w:rsidRDefault="00946E32" w:rsidP="00946E32">
            <w:pPr>
              <w:jc w:val="center"/>
            </w:pPr>
            <w:r>
              <w:t>6</w:t>
            </w:r>
          </w:p>
        </w:tc>
        <w:tc>
          <w:tcPr>
            <w:tcW w:w="7938" w:type="dxa"/>
          </w:tcPr>
          <w:p w14:paraId="7B039BD6" w14:textId="77777777" w:rsidR="00946E32" w:rsidRDefault="00946E32">
            <w:r>
              <w:t>This system supports compliance with regulations such as RSPO, ISPO, and EUDR.</w:t>
            </w:r>
          </w:p>
        </w:tc>
      </w:tr>
      <w:tr w:rsidR="00946E32" w14:paraId="107110EB" w14:textId="77777777" w:rsidTr="00946E32">
        <w:tc>
          <w:tcPr>
            <w:tcW w:w="675" w:type="dxa"/>
          </w:tcPr>
          <w:p w14:paraId="1B875C66" w14:textId="77777777" w:rsidR="00946E32" w:rsidRDefault="00946E32" w:rsidP="00946E32">
            <w:pPr>
              <w:jc w:val="center"/>
            </w:pPr>
            <w:r>
              <w:t>7</w:t>
            </w:r>
          </w:p>
        </w:tc>
        <w:tc>
          <w:tcPr>
            <w:tcW w:w="7938" w:type="dxa"/>
          </w:tcPr>
          <w:p w14:paraId="32F0781E" w14:textId="77777777" w:rsidR="00946E32" w:rsidRDefault="00946E32">
            <w:r>
              <w:t>The system simplifies the process of submitting certification and export documents.</w:t>
            </w:r>
          </w:p>
        </w:tc>
      </w:tr>
      <w:tr w:rsidR="00946E32" w14:paraId="29BFDDA8" w14:textId="77777777" w:rsidTr="00946E32">
        <w:tc>
          <w:tcPr>
            <w:tcW w:w="675" w:type="dxa"/>
          </w:tcPr>
          <w:p w14:paraId="5CA2B06E" w14:textId="77777777" w:rsidR="00946E32" w:rsidRDefault="00946E32" w:rsidP="00946E32">
            <w:pPr>
              <w:jc w:val="center"/>
            </w:pPr>
            <w:r>
              <w:t>8</w:t>
            </w:r>
          </w:p>
        </w:tc>
        <w:tc>
          <w:tcPr>
            <w:tcW w:w="7938" w:type="dxa"/>
          </w:tcPr>
          <w:p w14:paraId="68575A7A" w14:textId="77777777" w:rsidR="00946E32" w:rsidRDefault="00946E32">
            <w:r>
              <w:t>I believe this system can accelerate audit processes compared to manual methods.</w:t>
            </w:r>
          </w:p>
        </w:tc>
      </w:tr>
      <w:tr w:rsidR="00946E32" w14:paraId="1A3BE41A" w14:textId="77777777" w:rsidTr="00946E32">
        <w:tc>
          <w:tcPr>
            <w:tcW w:w="675" w:type="dxa"/>
          </w:tcPr>
          <w:p w14:paraId="40A738A5" w14:textId="77777777" w:rsidR="00946E32" w:rsidRDefault="00946E32" w:rsidP="00946E32">
            <w:pPr>
              <w:jc w:val="center"/>
            </w:pPr>
            <w:r>
              <w:t>9</w:t>
            </w:r>
          </w:p>
        </w:tc>
        <w:tc>
          <w:tcPr>
            <w:tcW w:w="7938" w:type="dxa"/>
          </w:tcPr>
          <w:p w14:paraId="6A34D7C6" w14:textId="77777777" w:rsidR="00946E32" w:rsidRDefault="00946E32">
            <w:r>
              <w:t>Supply chain information can be traced openly and in real-time through the system.</w:t>
            </w:r>
          </w:p>
        </w:tc>
      </w:tr>
      <w:tr w:rsidR="00946E32" w14:paraId="0AD4258A" w14:textId="77777777" w:rsidTr="00946E32">
        <w:tc>
          <w:tcPr>
            <w:tcW w:w="675" w:type="dxa"/>
          </w:tcPr>
          <w:p w14:paraId="06AA705F" w14:textId="77777777" w:rsidR="00946E32" w:rsidRDefault="00946E32" w:rsidP="00946E32">
            <w:pPr>
              <w:jc w:val="center"/>
            </w:pPr>
            <w:r>
              <w:t>10</w:t>
            </w:r>
          </w:p>
        </w:tc>
        <w:tc>
          <w:tcPr>
            <w:tcW w:w="7938" w:type="dxa"/>
          </w:tcPr>
          <w:p w14:paraId="53A5A575" w14:textId="77777777" w:rsidR="00946E32" w:rsidRDefault="00946E32">
            <w:r>
              <w:t>Consumers or business partners can view certification status via QR Code or similar features.</w:t>
            </w:r>
          </w:p>
        </w:tc>
      </w:tr>
      <w:tr w:rsidR="00946E32" w14:paraId="3C59033A" w14:textId="77777777" w:rsidTr="00946E32">
        <w:tc>
          <w:tcPr>
            <w:tcW w:w="675" w:type="dxa"/>
          </w:tcPr>
          <w:p w14:paraId="07B0E259" w14:textId="77777777" w:rsidR="00946E32" w:rsidRDefault="00946E32" w:rsidP="00946E32">
            <w:pPr>
              <w:jc w:val="center"/>
            </w:pPr>
            <w:r>
              <w:t>11</w:t>
            </w:r>
          </w:p>
        </w:tc>
        <w:tc>
          <w:tcPr>
            <w:tcW w:w="7938" w:type="dxa"/>
          </w:tcPr>
          <w:p w14:paraId="27E82130" w14:textId="77777777" w:rsidR="00946E32" w:rsidRDefault="00946E32">
            <w:r>
              <w:t>I can verify product origin and distribution path directly through the system interface.</w:t>
            </w:r>
          </w:p>
        </w:tc>
      </w:tr>
      <w:tr w:rsidR="00946E32" w14:paraId="694B7221" w14:textId="77777777" w:rsidTr="00946E32">
        <w:tc>
          <w:tcPr>
            <w:tcW w:w="675" w:type="dxa"/>
          </w:tcPr>
          <w:p w14:paraId="3DDDAF8C" w14:textId="77777777" w:rsidR="00946E32" w:rsidRDefault="00946E32" w:rsidP="00946E32">
            <w:pPr>
              <w:jc w:val="center"/>
            </w:pPr>
            <w:r>
              <w:t>12</w:t>
            </w:r>
          </w:p>
        </w:tc>
        <w:tc>
          <w:tcPr>
            <w:tcW w:w="7938" w:type="dxa"/>
          </w:tcPr>
          <w:p w14:paraId="7CA461C7" w14:textId="77777777" w:rsidR="00946E32" w:rsidRDefault="00946E32">
            <w:r>
              <w:t>The system interface is user-friendly and requires no complex technical training.</w:t>
            </w:r>
          </w:p>
        </w:tc>
      </w:tr>
      <w:tr w:rsidR="00946E32" w14:paraId="7B5B23E4" w14:textId="77777777" w:rsidTr="00946E32">
        <w:tc>
          <w:tcPr>
            <w:tcW w:w="675" w:type="dxa"/>
          </w:tcPr>
          <w:p w14:paraId="0E6639F4" w14:textId="77777777" w:rsidR="00946E32" w:rsidRDefault="00946E32" w:rsidP="00946E32">
            <w:pPr>
              <w:jc w:val="center"/>
            </w:pPr>
            <w:r>
              <w:t>13</w:t>
            </w:r>
          </w:p>
        </w:tc>
        <w:tc>
          <w:tcPr>
            <w:tcW w:w="7938" w:type="dxa"/>
          </w:tcPr>
          <w:p w14:paraId="02C9F094" w14:textId="77777777" w:rsidR="00946E32" w:rsidRDefault="00946E32">
            <w:r>
              <w:t>The data input and tracking process is smooth and easy to follow.</w:t>
            </w:r>
          </w:p>
        </w:tc>
      </w:tr>
      <w:tr w:rsidR="00946E32" w14:paraId="741AA293" w14:textId="77777777" w:rsidTr="00946E32">
        <w:tc>
          <w:tcPr>
            <w:tcW w:w="675" w:type="dxa"/>
          </w:tcPr>
          <w:p w14:paraId="727CE912" w14:textId="77777777" w:rsidR="00946E32" w:rsidRDefault="00946E32" w:rsidP="00946E32">
            <w:pPr>
              <w:jc w:val="center"/>
            </w:pPr>
            <w:r>
              <w:t>14</w:t>
            </w:r>
          </w:p>
        </w:tc>
        <w:tc>
          <w:tcPr>
            <w:tcW w:w="7938" w:type="dxa"/>
          </w:tcPr>
          <w:p w14:paraId="3D06527F" w14:textId="77777777" w:rsidR="00946E32" w:rsidRDefault="00946E32">
            <w:r>
              <w:t>The system responds quickly without errors during use.</w:t>
            </w:r>
          </w:p>
        </w:tc>
      </w:tr>
      <w:tr w:rsidR="00946E32" w14:paraId="55721BC9" w14:textId="77777777" w:rsidTr="00946E32">
        <w:tc>
          <w:tcPr>
            <w:tcW w:w="675" w:type="dxa"/>
          </w:tcPr>
          <w:p w14:paraId="3CDBDE02" w14:textId="77777777" w:rsidR="00946E32" w:rsidRDefault="00946E32" w:rsidP="00946E32">
            <w:pPr>
              <w:jc w:val="center"/>
            </w:pPr>
            <w:r>
              <w:t>15</w:t>
            </w:r>
          </w:p>
        </w:tc>
        <w:tc>
          <w:tcPr>
            <w:tcW w:w="7938" w:type="dxa"/>
          </w:tcPr>
          <w:p w14:paraId="59E0CF43" w14:textId="77777777" w:rsidR="00946E32" w:rsidRDefault="00946E32">
            <w:r>
              <w:t>Overall, I am satisfied and willing to use this system again in the future.</w:t>
            </w:r>
          </w:p>
        </w:tc>
      </w:tr>
    </w:tbl>
    <w:p w14:paraId="15A0C9BC" w14:textId="77777777" w:rsidR="007F7486" w:rsidRDefault="007F7486"/>
    <w:sectPr w:rsidR="007F7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802315">
    <w:abstractNumId w:val="8"/>
  </w:num>
  <w:num w:numId="2" w16cid:durableId="1868061106">
    <w:abstractNumId w:val="6"/>
  </w:num>
  <w:num w:numId="3" w16cid:durableId="1072042393">
    <w:abstractNumId w:val="5"/>
  </w:num>
  <w:num w:numId="4" w16cid:durableId="276449546">
    <w:abstractNumId w:val="4"/>
  </w:num>
  <w:num w:numId="5" w16cid:durableId="628825001">
    <w:abstractNumId w:val="7"/>
  </w:num>
  <w:num w:numId="6" w16cid:durableId="1978795501">
    <w:abstractNumId w:val="3"/>
  </w:num>
  <w:num w:numId="7" w16cid:durableId="1649478740">
    <w:abstractNumId w:val="2"/>
  </w:num>
  <w:num w:numId="8" w16cid:durableId="1865557860">
    <w:abstractNumId w:val="1"/>
  </w:num>
  <w:num w:numId="9" w16cid:durableId="163560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DC4"/>
    <w:rsid w:val="007F7486"/>
    <w:rsid w:val="00946E32"/>
    <w:rsid w:val="00AA1D8D"/>
    <w:rsid w:val="00B47730"/>
    <w:rsid w:val="00CB0664"/>
    <w:rsid w:val="00F94A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60589"/>
  <w14:defaultImageDpi w14:val="300"/>
  <w15:docId w15:val="{75DB194B-D749-4048-9829-A487BB4B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NESYA PRATAMEVIA</cp:lastModifiedBy>
  <cp:revision>2</cp:revision>
  <dcterms:created xsi:type="dcterms:W3CDTF">2013-12-23T23:15:00Z</dcterms:created>
  <dcterms:modified xsi:type="dcterms:W3CDTF">2025-07-08T00:26:00Z</dcterms:modified>
  <cp:category/>
</cp:coreProperties>
</file>